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d’étude - De Technicien à Administrateur Systèmes &amp; Réseaux</w:t>
      </w:r>
    </w:p>
    <w:p>
      <w:pPr>
        <w:pStyle w:val="Heading2"/>
      </w:pPr>
      <w:r>
        <w:t>Mois 1-2 : Fondations solides</w:t>
      </w:r>
    </w:p>
    <w:p>
      <w:r>
        <w:t>- Windows Server : Installer AD DS, DNS, DHCP, joindre des postes au domaine, créer des GPO basiques.</w:t>
      </w:r>
    </w:p>
    <w:p>
      <w:r>
        <w:t>- Linux : Installation Debian/Ubuntu, gestion utilisateurs, permissions, Samba.</w:t>
      </w:r>
    </w:p>
    <w:p>
      <w:r>
        <w:t>- Réseaux : Revoir OSI/TCP-IP, configurer le routage inter-VLAN sur FortiGate.</w:t>
      </w:r>
    </w:p>
    <w:p>
      <w:r>
        <w:t>- Exercices : Créer domaine Windows 'lab.local', joindre Linux, appliquer GPO simples.</w:t>
      </w:r>
    </w:p>
    <w:p>
      <w:pPr>
        <w:pStyle w:val="Heading2"/>
      </w:pPr>
      <w:r>
        <w:t>Mois 3-4 : Virtualisation &amp; Réseaux avancés</w:t>
      </w:r>
    </w:p>
    <w:p>
      <w:r>
        <w:t>- VMware : Templates, clones, snapshots, VLANs dans vSwitch.</w:t>
      </w:r>
    </w:p>
    <w:p>
      <w:r>
        <w:t>- FortiGate : Configurer VPN SSL et site-to-site, règles firewall granulaires.</w:t>
      </w:r>
    </w:p>
    <w:p>
      <w:r>
        <w:t>- Linux : Serveur web Apache/Nginx, DNS (Bind9), DHCP.</w:t>
      </w:r>
    </w:p>
    <w:p>
      <w:r>
        <w:t>- Exercices : Créer un VLAN DMZ, héberger une page web en DMZ.</w:t>
      </w:r>
    </w:p>
    <w:p>
      <w:pPr>
        <w:pStyle w:val="Heading2"/>
      </w:pPr>
      <w:r>
        <w:t>Mois 5-6 : Supervision &amp; Sauvegarde</w:t>
      </w:r>
    </w:p>
    <w:p>
      <w:r>
        <w:t>- Monitoring : Installer Zabbix/PRTG, superviser FortiGate, ESXi, AD.</w:t>
      </w:r>
    </w:p>
    <w:p>
      <w:r>
        <w:t>- Sauvegarde : Veeam Community Edition, sauvegarde &amp; restauration AD.</w:t>
      </w:r>
    </w:p>
    <w:p>
      <w:r>
        <w:t>- Logs : Centralisation avec Graylog/ELK.</w:t>
      </w:r>
    </w:p>
    <w:p>
      <w:r>
        <w:t>- Exercices : Restaurer un AD, configurer alerte mail CPU/RAM ESXi.</w:t>
      </w:r>
    </w:p>
    <w:p>
      <w:pPr>
        <w:pStyle w:val="Heading2"/>
      </w:pPr>
      <w:r>
        <w:t>Mois 7-8 : Automatisation</w:t>
      </w:r>
    </w:p>
    <w:p>
      <w:r>
        <w:t>- PowerShell : Scripts gestion utilisateurs AD.</w:t>
      </w:r>
    </w:p>
    <w:p>
      <w:r>
        <w:t>- Bash : Scripts sauvegarde/restauration fichiers.</w:t>
      </w:r>
    </w:p>
    <w:p>
      <w:r>
        <w:t>- Ansible : Déploiement de configuration Linux.</w:t>
      </w:r>
    </w:p>
    <w:p>
      <w:r>
        <w:t>- Exercices : Script PowerShell pour créer 10 utilisateurs, script Bash sauvegarde /etc.</w:t>
      </w:r>
    </w:p>
    <w:p>
      <w:pPr>
        <w:pStyle w:val="Heading2"/>
      </w:pPr>
      <w:r>
        <w:t>Mois 9-10 : Sécurité &amp; PRA</w:t>
      </w:r>
    </w:p>
    <w:p>
      <w:r>
        <w:t>- Sécurité : Hardening Windows/Linux, MFA, certificats SSL.</w:t>
      </w:r>
    </w:p>
    <w:p>
      <w:r>
        <w:t>- Réseau : IDS/IPS FortiGate.</w:t>
      </w:r>
    </w:p>
    <w:p>
      <w:r>
        <w:t>- PRA : Documenter procédures de restauration, réplication VM.</w:t>
      </w:r>
    </w:p>
    <w:p>
      <w:r>
        <w:t>- Exercices : Scan Nmap depuis IoT, rédaction PRA lab.</w:t>
      </w:r>
    </w:p>
    <w:p>
      <w:pPr>
        <w:pStyle w:val="Heading2"/>
      </w:pPr>
      <w:r>
        <w:t>Mois 11 : Cloud</w:t>
      </w:r>
    </w:p>
    <w:p>
      <w:r>
        <w:t>- Azure : Créer compte gratuit, VM, réseau virtuel, VPN site-to-site avec FortiGate.</w:t>
      </w:r>
    </w:p>
    <w:p>
      <w:r>
        <w:t>- AWS (optionnel) : EC2, S3, IAM.</w:t>
      </w:r>
    </w:p>
    <w:p>
      <w:r>
        <w:t>- Exercices : Héberger un site dans Azure, VPN Azure ↔ FortiGate.</w:t>
      </w:r>
    </w:p>
    <w:p>
      <w:pPr>
        <w:pStyle w:val="Heading2"/>
      </w:pPr>
      <w:r>
        <w:t>Mois 12 : Consolidation &amp; Certifications</w:t>
      </w:r>
    </w:p>
    <w:p>
      <w:r>
        <w:t>- Révisions globales : AD, Linux, VMware, FortiGate.</w:t>
      </w:r>
    </w:p>
    <w:p>
      <w:r>
        <w:t>- Certifications : CCNA, LPIC-1, NSE4, AZ-104.</w:t>
      </w:r>
    </w:p>
    <w:p>
      <w:r>
        <w:t>- Projet final : Déployer domaine complet, gérer VM, monitorer &amp; sécuriser.</w:t>
      </w:r>
    </w:p>
    <w:p>
      <w:r>
        <w:t>- Exercices : Simuler attaque (Nmap, brute-force SSH), analyser logs &amp; firewall, préparer dossier de preuves.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